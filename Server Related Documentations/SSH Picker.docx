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SSH Host Picker Documentation</w:t>
      </w:r>
    </w:p>
    <w:p>
      <w:r>
        <w:t>This document explains how to configure and use a PowerShell function (`ssh-pick`) that allows you to quickly select and connect to SSH servers defined in your SSH config file (`~/.ssh/config`).</w:t>
      </w:r>
    </w:p>
    <w:p>
      <w:pPr>
        <w:pStyle w:val="Heading1"/>
      </w:pPr>
      <w:r>
        <w:t>1. Requirements</w:t>
      </w:r>
    </w:p>
    <w:p>
      <w:r>
        <w:t>- Windows 10/11 with PowerShell</w:t>
        <w:br/>
        <w:t>- OpenSSH client installed (`ssh` command available)</w:t>
        <w:br/>
        <w:t>- A valid SSH config file at `%USERPROFILE%\.ssh\config`</w:t>
        <w:br/>
        <w:t>- Execution policy set to allow profile scripts (e.g., `RemoteSigned`)</w:t>
      </w:r>
    </w:p>
    <w:p>
      <w:pPr>
        <w:pStyle w:val="Heading1"/>
      </w:pPr>
      <w:r>
        <w:t>2. Editing Your PowerShell Profile</w:t>
      </w:r>
    </w:p>
    <w:p>
      <w:r>
        <w:t>To ensure the `ssh-pick` function is always available, you must add it to your PowerShell profile script.</w:t>
      </w:r>
    </w:p>
    <w:p>
      <w:r>
        <w:t>Step 1: Check if you already have a profile file:</w:t>
      </w:r>
    </w:p>
    <w:p>
      <w:pPr>
        <w:pStyle w:val="Quote"/>
      </w:pPr>
      <w:r>
        <w:t>Test-Path $PROFILE</w:t>
      </w:r>
    </w:p>
    <w:p>
      <w:r>
        <w:t>Step 2: If it doesn’t exist, create it:</w:t>
      </w:r>
    </w:p>
    <w:p>
      <w:pPr>
        <w:pStyle w:val="Quote"/>
      </w:pPr>
      <w:r>
        <w:t>New-Item -ItemType File -Path $PROFILE -Force</w:t>
      </w:r>
    </w:p>
    <w:p>
      <w:r>
        <w:t>Step 3: Open the profile in Notepad:</w:t>
      </w:r>
    </w:p>
    <w:p>
      <w:pPr>
        <w:pStyle w:val="Quote"/>
      </w:pPr>
      <w:r>
        <w:t>notepad $PROFILE</w:t>
      </w:r>
    </w:p>
    <w:p>
      <w:pPr>
        <w:pStyle w:val="Heading1"/>
      </w:pPr>
      <w:r>
        <w:t>3. Adding the ssh-pick Function</w:t>
      </w:r>
    </w:p>
    <w:p>
      <w:r>
        <w:t>Paste the following function into your profile file:</w:t>
      </w:r>
    </w:p>
    <w:p>
      <w:pPr>
        <w:pStyle w:val="Quote"/>
      </w:pPr>
      <w:r>
        <w:br/>
        <w:t>function Get-SshAliases {</w:t>
        <w:br/>
        <w:t xml:space="preserve">  param([string]$Config = "$HOME\.ssh\config")</w:t>
        <w:br/>
        <w:t xml:space="preserve">  $pat = '^[ \t]*Host[ \t]+(.+)$'</w:t>
        <w:br/>
        <w:t xml:space="preserve">  $aliases = @()</w:t>
        <w:br/>
        <w:t xml:space="preserve">  if (Test-Path $Config) {</w:t>
        <w:br/>
        <w:t xml:space="preserve">    Select-String -Path $Config -Pattern $pat | ForEach-Object {</w:t>
        <w:br/>
        <w:t xml:space="preserve">      ($_.Matches[0].Groups[1].Value -split '\s+') |</w:t>
        <w:br/>
        <w:t xml:space="preserve">        Where-Object { $_ -and $_ -ne '*' -and $_ -notmatch '[\*\?\[\]]' } |</w:t>
        <w:br/>
        <w:t xml:space="preserve">        ForEach-Object { $aliases += $_ }</w:t>
        <w:br/>
        <w:t xml:space="preserve">    }</w:t>
        <w:br/>
        <w:t xml:space="preserve">  }</w:t>
        <w:br/>
        <w:t xml:space="preserve">  $aliases | Sort-Object -Unique</w:t>
        <w:br/>
        <w:t>}</w:t>
        <w:br/>
        <w:br/>
        <w:t>function ssh-pick {</w:t>
        <w:br/>
        <w:t xml:space="preserve">  param([string]$Config = "$HOME\.ssh\config")</w:t>
        <w:br/>
        <w:t xml:space="preserve">  $hosts = Get-SshAliases -Config $Config</w:t>
        <w:br/>
        <w:t xml:space="preserve">  if (-not $hosts) { Write-Host "No Host entries in $Config"; return }</w:t>
        <w:br/>
        <w:br/>
        <w:t xml:space="preserve">  Write-Host "Available SSH hosts:`n"</w:t>
        <w:br/>
        <w:t xml:space="preserve">  for ($i=0; $i -lt $hosts.Count; $i++) {</w:t>
        <w:br/>
        <w:t xml:space="preserve">    Write-Host "$($i+1)) $($hosts[$i])"</w:t>
        <w:br/>
        <w:t xml:space="preserve">  }</w:t>
        <w:br/>
        <w:br/>
        <w:t xml:space="preserve">  $sel = Read-Host "Enter number"</w:t>
        <w:br/>
        <w:t xml:space="preserve">  if ($sel -as [int] -and $sel -ge 1 -and $sel -le $hosts.Count) {</w:t>
        <w:br/>
        <w:t xml:space="preserve">    ssh $hosts[$sel-1]</w:t>
        <w:br/>
        <w:t xml:space="preserve">  } else {</w:t>
        <w:br/>
        <w:t xml:space="preserve">    Write-Host "Invalid choice."</w:t>
        <w:br/>
        <w:t xml:space="preserve">  }</w:t>
        <w:br/>
        <w:t>}</w:t>
        <w:br/>
      </w:r>
    </w:p>
    <w:p>
      <w:pPr>
        <w:pStyle w:val="Heading1"/>
      </w:pPr>
      <w:r>
        <w:t>4. Reloading Your Profile</w:t>
      </w:r>
    </w:p>
    <w:p>
      <w:r>
        <w:t>After saving, reload your profile with:</w:t>
      </w:r>
    </w:p>
    <w:p>
      <w:pPr>
        <w:pStyle w:val="Quote"/>
      </w:pPr>
      <w:r>
        <w:t>. $PROFILE</w:t>
      </w:r>
    </w:p>
    <w:p>
      <w:pPr>
        <w:pStyle w:val="Heading1"/>
      </w:pPr>
      <w:r>
        <w:t>5. Usage</w:t>
      </w:r>
    </w:p>
    <w:p>
      <w:r>
        <w:t>Now you can simply run the following command in PowerShell:</w:t>
      </w:r>
    </w:p>
    <w:p>
      <w:pPr>
        <w:pStyle w:val="Quote"/>
      </w:pPr>
      <w:r>
        <w:t>ssh-pick</w:t>
      </w:r>
    </w:p>
    <w:p>
      <w:r>
        <w:t>It will list all host aliases from your SSH config file, show them as a numbered menu, and let you pick which one to connect to.</w:t>
      </w:r>
    </w:p>
    <w:p>
      <w:pPr>
        <w:pStyle w:val="Heading1"/>
      </w:pPr>
      <w:r>
        <w:t>6. Optional: Add a Short Alias</w:t>
      </w:r>
    </w:p>
    <w:p>
      <w:r>
        <w:t>To make it even quicker, add this line at the bottom of your profile:</w:t>
      </w:r>
    </w:p>
    <w:p>
      <w:pPr>
        <w:pStyle w:val="Quote"/>
      </w:pPr>
      <w:r>
        <w:t>Set-Alias ss ssh-pick</w:t>
      </w:r>
    </w:p>
    <w:p>
      <w:r>
        <w:t>Then you can just type `ss` instead of `ssh-pick`.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